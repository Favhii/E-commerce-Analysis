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4C3C" w14:textId="35C34AE0" w:rsidR="005F240C" w:rsidRPr="005A2A23" w:rsidRDefault="00E131F7" w:rsidP="005F240C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PROJECT OVERVIEW</w:t>
      </w:r>
    </w:p>
    <w:p w14:paraId="201C4AAB" w14:textId="34B2709B" w:rsidR="00E131F7" w:rsidRPr="005A2A23" w:rsidRDefault="00E131F7" w:rsidP="005F240C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5A2A23">
        <w:rPr>
          <w:rFonts w:asciiTheme="majorHAnsi" w:hAnsiTheme="majorHAnsi" w:cstheme="majorHAnsi"/>
          <w:color w:val="222222"/>
          <w:shd w:val="clear" w:color="auto" w:fill="FFFFFF"/>
        </w:rPr>
        <w:t>The</w:t>
      </w:r>
      <w:r w:rsidRPr="005A2A23">
        <w:rPr>
          <w:rFonts w:asciiTheme="majorHAnsi" w:hAnsiTheme="majorHAnsi" w:cstheme="majorHAnsi"/>
          <w:color w:val="222222"/>
          <w:shd w:val="clear" w:color="auto" w:fill="FFFFFF"/>
        </w:rPr>
        <w:t xml:space="preserve"> data contains a record of an e-commerce business. The</w:t>
      </w:r>
      <w:r w:rsidRPr="005A2A23">
        <w:rPr>
          <w:rFonts w:asciiTheme="majorHAnsi" w:hAnsiTheme="majorHAnsi" w:cstheme="majorHAnsi"/>
          <w:color w:val="222222"/>
          <w:shd w:val="clear" w:color="auto" w:fill="FFFFFF"/>
        </w:rPr>
        <w:t xml:space="preserve"> goal is to understand the</w:t>
      </w:r>
      <w:r w:rsidRPr="005A2A23">
        <w:rPr>
          <w:rFonts w:asciiTheme="majorHAnsi" w:hAnsiTheme="majorHAnsi" w:cstheme="majorHAnsi"/>
          <w:color w:val="222222"/>
          <w:shd w:val="clear" w:color="auto" w:fill="FFFFFF"/>
        </w:rPr>
        <w:t xml:space="preserve"> sales insights,</w:t>
      </w:r>
      <w:r w:rsidRPr="005A2A23">
        <w:rPr>
          <w:rFonts w:asciiTheme="majorHAnsi" w:hAnsiTheme="majorHAnsi" w:cstheme="majorHAnsi"/>
          <w:color w:val="222222"/>
          <w:shd w:val="clear" w:color="auto" w:fill="FFFFFF"/>
        </w:rPr>
        <w:t xml:space="preserve"> factors that affect </w:t>
      </w:r>
      <w:r w:rsidRPr="005A2A23">
        <w:rPr>
          <w:rFonts w:asciiTheme="majorHAnsi" w:hAnsiTheme="majorHAnsi" w:cstheme="majorHAnsi"/>
          <w:color w:val="222222"/>
          <w:shd w:val="clear" w:color="auto" w:fill="FFFFFF"/>
        </w:rPr>
        <w:t xml:space="preserve">sales and products as well as how customers interact and review products. </w:t>
      </w:r>
    </w:p>
    <w:p w14:paraId="53C7A4FB" w14:textId="77777777" w:rsidR="005A2A23" w:rsidRPr="005A2A23" w:rsidRDefault="005A2A23" w:rsidP="005A2A23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DATA SOURCE</w:t>
      </w:r>
    </w:p>
    <w:p w14:paraId="54D8B09D" w14:textId="1EF444C9" w:rsidR="00E131F7" w:rsidRPr="005A2A23" w:rsidRDefault="005A2A23" w:rsidP="005A2A23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The dataset used in this project was provided by</w:t>
      </w:r>
      <w:r w:rsidRPr="005A2A23">
        <w:rPr>
          <w:rFonts w:asciiTheme="majorHAnsi" w:hAnsiTheme="majorHAnsi" w:cstheme="majorHAnsi"/>
        </w:rPr>
        <w:t xml:space="preserve"> Kaggle.</w:t>
      </w:r>
    </w:p>
    <w:p w14:paraId="0BE4576E" w14:textId="77777777" w:rsidR="005A2A23" w:rsidRPr="005A2A23" w:rsidRDefault="005A2A23" w:rsidP="005A2A23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TOOLS</w:t>
      </w:r>
    </w:p>
    <w:p w14:paraId="51FABD79" w14:textId="2B382BE1" w:rsidR="005A2A23" w:rsidRPr="005A2A23" w:rsidRDefault="005A2A23" w:rsidP="005A2A23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E</w:t>
      </w:r>
      <w:r w:rsidRPr="005A2A23">
        <w:rPr>
          <w:rFonts w:asciiTheme="majorHAnsi" w:hAnsiTheme="majorHAnsi" w:cstheme="majorHAnsi"/>
        </w:rPr>
        <w:t>xcel</w:t>
      </w:r>
      <w:r w:rsidRPr="005A2A23">
        <w:rPr>
          <w:rFonts w:asciiTheme="majorHAnsi" w:hAnsiTheme="majorHAnsi" w:cstheme="majorHAnsi"/>
        </w:rPr>
        <w:t>: The dataset was gotten as a CSV, so I used Excel to open it. Go through the dataset to know the information it contains as well as cleaning.</w:t>
      </w:r>
    </w:p>
    <w:p w14:paraId="09B623E8" w14:textId="2B8C1FEC" w:rsidR="005A2A23" w:rsidRPr="005A2A23" w:rsidRDefault="005A2A23" w:rsidP="005A2A23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SQL: The dataset was loaded to SQL for cleaning and querying.</w:t>
      </w:r>
    </w:p>
    <w:p w14:paraId="39B173C1" w14:textId="69752449" w:rsidR="005A2A23" w:rsidRPr="005A2A23" w:rsidRDefault="005A2A23" w:rsidP="005A2A23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Python: For sentimental analysis</w:t>
      </w:r>
    </w:p>
    <w:p w14:paraId="1BFFA3F2" w14:textId="24F82650" w:rsidR="005A2A23" w:rsidRPr="005A2A23" w:rsidRDefault="005A2A23" w:rsidP="005A2A23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Power BI: This tool was used for visualization.</w:t>
      </w:r>
    </w:p>
    <w:p w14:paraId="436DA565" w14:textId="77777777" w:rsidR="005A2A23" w:rsidRPr="005A2A23" w:rsidRDefault="005A2A23" w:rsidP="005A2A23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DATA CLEANING</w:t>
      </w:r>
    </w:p>
    <w:p w14:paraId="606EEB5B" w14:textId="77777777" w:rsidR="005A2A23" w:rsidRPr="005A2A23" w:rsidRDefault="005A2A23" w:rsidP="005A2A23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Confirming the total normal of dataset and columns.</w:t>
      </w:r>
    </w:p>
    <w:p w14:paraId="1A47EFD5" w14:textId="77777777" w:rsidR="005A2A23" w:rsidRPr="005A2A23" w:rsidRDefault="005A2A23" w:rsidP="005A2A23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Making sure they all represent their various data type.</w:t>
      </w:r>
    </w:p>
    <w:p w14:paraId="295D0961" w14:textId="58288CB6" w:rsidR="005A2A23" w:rsidRPr="005A2A23" w:rsidRDefault="005A2A23" w:rsidP="005A2A23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Checking for duplicates and null values.</w:t>
      </w:r>
    </w:p>
    <w:p w14:paraId="2B1EE2B7" w14:textId="6158279F" w:rsidR="005A2A23" w:rsidRPr="005A2A23" w:rsidRDefault="005A2A23" w:rsidP="005A2A23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EXPLORATORY DATA ANALYSIS</w:t>
      </w:r>
    </w:p>
    <w:p w14:paraId="1FF04781" w14:textId="77777777" w:rsidR="005F240C" w:rsidRPr="005A2A23" w:rsidRDefault="005F240C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OVERVIEW INSIGHT</w:t>
      </w:r>
    </w:p>
    <w:p w14:paraId="338C6EBE" w14:textId="77777777" w:rsidR="005F240C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There are 630 unique customers.</w:t>
      </w:r>
    </w:p>
    <w:p w14:paraId="23444039" w14:textId="28D52B35" w:rsidR="005F240C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 Total revenue is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8.40M.</w:t>
      </w:r>
    </w:p>
    <w:p w14:paraId="6EA81037" w14:textId="750F0D30" w:rsidR="005F240C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The average price per product is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516.43.</w:t>
      </w:r>
    </w:p>
    <w:p w14:paraId="57DB82D9" w14:textId="77777777" w:rsidR="005F240C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The average quantity purchased per transaction is 26.</w:t>
      </w:r>
    </w:p>
    <w:p w14:paraId="3390730A" w14:textId="095FF49D" w:rsidR="005F240C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The best-selling product category is Sports, generating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1.83M in revenue, followed by:</w:t>
      </w:r>
    </w:p>
    <w:p w14:paraId="14EA8899" w14:textId="18C76505" w:rsidR="005F240C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Home products: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1.70M</w:t>
      </w:r>
    </w:p>
    <w:p w14:paraId="60D547CF" w14:textId="394CD532" w:rsidR="005F240C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Clothing: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1.69M</w:t>
      </w:r>
    </w:p>
    <w:p w14:paraId="4CE756F2" w14:textId="10D92286" w:rsidR="005F240C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Electronics: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1.67M</w:t>
      </w:r>
    </w:p>
    <w:p w14:paraId="12DB67B6" w14:textId="79C5A373" w:rsidR="005F240C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Books: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1.52M</w:t>
      </w:r>
    </w:p>
    <w:p w14:paraId="5C9AA8D0" w14:textId="77777777" w:rsidR="005F240C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 Customer Reviews:</w:t>
      </w:r>
    </w:p>
    <w:p w14:paraId="4D85AB72" w14:textId="77777777" w:rsidR="005F240C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346 customers gave positive reviews.</w:t>
      </w:r>
    </w:p>
    <w:p w14:paraId="23DF10D4" w14:textId="77777777" w:rsidR="004E783A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147 customers gave negative reviews.</w:t>
      </w:r>
    </w:p>
    <w:p w14:paraId="2D9324A2" w14:textId="108044E0" w:rsidR="005F240C" w:rsidRPr="005A2A23" w:rsidRDefault="00053273" w:rsidP="005F240C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137 customers gave neutral reviews.</w:t>
      </w:r>
    </w:p>
    <w:p w14:paraId="449E04AF" w14:textId="77777777" w:rsidR="004E783A" w:rsidRPr="005A2A23" w:rsidRDefault="00053273" w:rsidP="005F24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Sales Velocity:</w:t>
      </w:r>
    </w:p>
    <w:p w14:paraId="55D5EA07" w14:textId="77777777" w:rsidR="004E783A" w:rsidRPr="005A2A23" w:rsidRDefault="00053273" w:rsidP="004E783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Sports products are the fastest-moving.</w:t>
      </w:r>
    </w:p>
    <w:p w14:paraId="52D9345C" w14:textId="77777777" w:rsidR="004E783A" w:rsidRPr="005A2A23" w:rsidRDefault="00053273" w:rsidP="004E783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Books, Electronics, and </w:t>
      </w:r>
      <w:proofErr w:type="gramStart"/>
      <w:r w:rsidRPr="005A2A23">
        <w:rPr>
          <w:rFonts w:asciiTheme="majorHAnsi" w:hAnsiTheme="majorHAnsi" w:cstheme="majorHAnsi"/>
        </w:rPr>
        <w:t>Home</w:t>
      </w:r>
      <w:proofErr w:type="gramEnd"/>
      <w:r w:rsidRPr="005A2A23">
        <w:rPr>
          <w:rFonts w:asciiTheme="majorHAnsi" w:hAnsiTheme="majorHAnsi" w:cstheme="majorHAnsi"/>
        </w:rPr>
        <w:t xml:space="preserve"> products are moderately moving.</w:t>
      </w:r>
    </w:p>
    <w:p w14:paraId="4C97FCE4" w14:textId="6EE14321" w:rsidR="005F240C" w:rsidRPr="005A2A23" w:rsidRDefault="00053273" w:rsidP="004E783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Clothing products are slow-moving.</w:t>
      </w:r>
    </w:p>
    <w:p w14:paraId="2E5DD847" w14:textId="77777777" w:rsidR="005F240C" w:rsidRPr="005A2A23" w:rsidRDefault="005F240C" w:rsidP="005F240C">
      <w:pPr>
        <w:rPr>
          <w:rFonts w:asciiTheme="majorHAnsi" w:hAnsiTheme="majorHAnsi" w:cstheme="majorHAnsi"/>
        </w:rPr>
      </w:pPr>
    </w:p>
    <w:p w14:paraId="01EC330A" w14:textId="77777777" w:rsidR="005F240C" w:rsidRPr="005A2A23" w:rsidRDefault="005F240C" w:rsidP="005F240C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SALES INSIGHTS</w:t>
      </w:r>
    </w:p>
    <w:p w14:paraId="6A59AF0A" w14:textId="77777777" w:rsidR="005F240C" w:rsidRPr="005A2A23" w:rsidRDefault="005F240C" w:rsidP="005F240C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2023:</w:t>
      </w:r>
    </w:p>
    <w:p w14:paraId="3864A5DA" w14:textId="77777777" w:rsidR="005F240C" w:rsidRPr="005A2A23" w:rsidRDefault="00053273" w:rsidP="005F240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309 customers</w:t>
      </w:r>
    </w:p>
    <w:p w14:paraId="37FCAD87" w14:textId="7DEA7F6A" w:rsidR="005F240C" w:rsidRPr="005A2A23" w:rsidRDefault="00053273" w:rsidP="005F240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Total revenue: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3.93M</w:t>
      </w:r>
    </w:p>
    <w:p w14:paraId="2E15F93D" w14:textId="77777777" w:rsidR="005F240C" w:rsidRPr="005A2A23" w:rsidRDefault="00053273" w:rsidP="005F240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Monthly growth: +6.70%</w:t>
      </w:r>
    </w:p>
    <w:p w14:paraId="74643F2A" w14:textId="77777777" w:rsidR="005F240C" w:rsidRPr="005A2A23" w:rsidRDefault="00053273" w:rsidP="005F240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Best-selling categories:</w:t>
      </w:r>
    </w:p>
    <w:p w14:paraId="55FC664E" w14:textId="767A35AB" w:rsidR="005F240C" w:rsidRPr="005A2A23" w:rsidRDefault="00053273" w:rsidP="005F240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Clothing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880,000</w:t>
      </w:r>
    </w:p>
    <w:p w14:paraId="266DE61F" w14:textId="01F6A460" w:rsidR="005F240C" w:rsidRPr="005A2A23" w:rsidRDefault="00053273" w:rsidP="005F240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Electronics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860,000</w:t>
      </w:r>
    </w:p>
    <w:p w14:paraId="3CA3A32B" w14:textId="7BAD4BCF" w:rsidR="005F240C" w:rsidRPr="005A2A23" w:rsidRDefault="00053273" w:rsidP="005F240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Home products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840,000</w:t>
      </w:r>
    </w:p>
    <w:p w14:paraId="5F12670E" w14:textId="469E7EFD" w:rsidR="005F240C" w:rsidRPr="005A2A23" w:rsidRDefault="00053273" w:rsidP="005F240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Sports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720,000</w:t>
      </w:r>
    </w:p>
    <w:p w14:paraId="360E29A2" w14:textId="0A981056" w:rsidR="002D4629" w:rsidRPr="005A2A23" w:rsidRDefault="00053273" w:rsidP="005F240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Books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630,000</w:t>
      </w:r>
      <w:r w:rsidRPr="005A2A23">
        <w:rPr>
          <w:rFonts w:asciiTheme="majorHAnsi" w:hAnsiTheme="majorHAnsi" w:cstheme="majorHAnsi"/>
        </w:rPr>
        <w:br/>
      </w:r>
    </w:p>
    <w:p w14:paraId="56761383" w14:textId="77777777" w:rsidR="004E783A" w:rsidRPr="005A2A23" w:rsidRDefault="004E783A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2024:</w:t>
      </w:r>
    </w:p>
    <w:p w14:paraId="4A07C6AC" w14:textId="77777777" w:rsidR="004E783A" w:rsidRPr="005A2A23" w:rsidRDefault="00053273" w:rsidP="004E783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209 customers</w:t>
      </w:r>
    </w:p>
    <w:p w14:paraId="70248CB6" w14:textId="7E5024B1" w:rsidR="004E783A" w:rsidRPr="005A2A23" w:rsidRDefault="00053273" w:rsidP="004E783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Total revenue: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3.01M</w:t>
      </w:r>
    </w:p>
    <w:p w14:paraId="0AAB71DE" w14:textId="77777777" w:rsidR="004E783A" w:rsidRPr="005A2A23" w:rsidRDefault="00053273" w:rsidP="004E783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Monthly growth: -2.13%</w:t>
      </w:r>
    </w:p>
    <w:p w14:paraId="10B1E1B6" w14:textId="77777777" w:rsidR="004E783A" w:rsidRPr="005A2A23" w:rsidRDefault="00053273" w:rsidP="004E783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Best-selling categories:</w:t>
      </w:r>
    </w:p>
    <w:p w14:paraId="5C1F1E9F" w14:textId="77777777" w:rsidR="004E783A" w:rsidRPr="005A2A23" w:rsidRDefault="00053273" w:rsidP="004E783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Books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670,000</w:t>
      </w:r>
    </w:p>
    <w:p w14:paraId="61DD8F0D" w14:textId="77777777" w:rsidR="004E783A" w:rsidRPr="005A2A23" w:rsidRDefault="00053273" w:rsidP="004E783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Home products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650,000</w:t>
      </w:r>
    </w:p>
    <w:p w14:paraId="320ED19D" w14:textId="77777777" w:rsidR="004E783A" w:rsidRPr="005A2A23" w:rsidRDefault="00053273" w:rsidP="004E783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Sports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630,000</w:t>
      </w:r>
    </w:p>
    <w:p w14:paraId="35E4C1CB" w14:textId="77777777" w:rsidR="004E783A" w:rsidRPr="005A2A23" w:rsidRDefault="00053273" w:rsidP="004E783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Clothing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540,000</w:t>
      </w:r>
    </w:p>
    <w:p w14:paraId="7365EFE6" w14:textId="18DE5E68" w:rsidR="002D4629" w:rsidRPr="005A2A23" w:rsidRDefault="00053273" w:rsidP="004E783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Electronics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520,000</w:t>
      </w:r>
      <w:r w:rsidRPr="005A2A23">
        <w:rPr>
          <w:rFonts w:asciiTheme="majorHAnsi" w:hAnsiTheme="majorHAnsi" w:cstheme="majorHAnsi"/>
        </w:rPr>
        <w:br/>
      </w:r>
    </w:p>
    <w:p w14:paraId="4BCD766A" w14:textId="77777777" w:rsidR="004E783A" w:rsidRPr="005A2A23" w:rsidRDefault="004E783A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2025 (January – October, Current year):</w:t>
      </w:r>
    </w:p>
    <w:p w14:paraId="64AF822F" w14:textId="77777777" w:rsidR="004E783A" w:rsidRPr="005A2A23" w:rsidRDefault="00053273" w:rsidP="004E783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112 customer</w:t>
      </w:r>
      <w:r w:rsidR="004E783A" w:rsidRPr="005A2A23">
        <w:rPr>
          <w:rFonts w:asciiTheme="majorHAnsi" w:hAnsiTheme="majorHAnsi" w:cstheme="majorHAnsi"/>
        </w:rPr>
        <w:t xml:space="preserve">s </w:t>
      </w:r>
    </w:p>
    <w:p w14:paraId="258DFF03" w14:textId="7838EFB8" w:rsidR="004E783A" w:rsidRPr="005A2A23" w:rsidRDefault="00053273" w:rsidP="004E783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Total revenue: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1.46M</w:t>
      </w:r>
    </w:p>
    <w:p w14:paraId="7F7CFFC4" w14:textId="77777777" w:rsidR="004E783A" w:rsidRPr="005A2A23" w:rsidRDefault="00053273" w:rsidP="004E783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Monthly growth: -11.07%</w:t>
      </w:r>
    </w:p>
    <w:p w14:paraId="4EA9DEB0" w14:textId="77777777" w:rsidR="004E783A" w:rsidRPr="005A2A23" w:rsidRDefault="00053273" w:rsidP="004E783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Only profitable months: February, March, May, July</w:t>
      </w:r>
    </w:p>
    <w:p w14:paraId="01ABB920" w14:textId="77777777" w:rsidR="004E783A" w:rsidRPr="005A2A23" w:rsidRDefault="00053273" w:rsidP="004E783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Best-selling categories:</w:t>
      </w:r>
    </w:p>
    <w:p w14:paraId="12E4B922" w14:textId="77777777" w:rsidR="004E783A" w:rsidRPr="005A2A23" w:rsidRDefault="00053273" w:rsidP="004E783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Sports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470,000</w:t>
      </w:r>
    </w:p>
    <w:p w14:paraId="1969F73B" w14:textId="77777777" w:rsidR="004E783A" w:rsidRPr="005A2A23" w:rsidRDefault="00053273" w:rsidP="004E783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Electronics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280,000</w:t>
      </w:r>
    </w:p>
    <w:p w14:paraId="4600AFAD" w14:textId="77777777" w:rsidR="004E783A" w:rsidRPr="005A2A23" w:rsidRDefault="00053273" w:rsidP="004E783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Clothing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270,000</w:t>
      </w:r>
    </w:p>
    <w:p w14:paraId="4199A11D" w14:textId="77777777" w:rsidR="004E783A" w:rsidRPr="005A2A23" w:rsidRDefault="00053273" w:rsidP="004E783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Books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220,000</w:t>
      </w:r>
    </w:p>
    <w:p w14:paraId="30A85307" w14:textId="07126C47" w:rsidR="002D4629" w:rsidRPr="005A2A23" w:rsidRDefault="00053273" w:rsidP="004E783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 xml:space="preserve">Home products – </w:t>
      </w:r>
      <w:r w:rsidR="004E783A" w:rsidRPr="005A2A23">
        <w:rPr>
          <w:rFonts w:asciiTheme="majorHAnsi" w:hAnsiTheme="majorHAnsi" w:cstheme="majorHAnsi"/>
        </w:rPr>
        <w:t>£</w:t>
      </w:r>
      <w:r w:rsidRPr="005A2A23">
        <w:rPr>
          <w:rFonts w:asciiTheme="majorHAnsi" w:hAnsiTheme="majorHAnsi" w:cstheme="majorHAnsi"/>
        </w:rPr>
        <w:t>210,000</w:t>
      </w:r>
      <w:r w:rsidRPr="005A2A23">
        <w:rPr>
          <w:rFonts w:asciiTheme="majorHAnsi" w:hAnsiTheme="majorHAnsi" w:cstheme="majorHAnsi"/>
        </w:rPr>
        <w:br/>
      </w:r>
    </w:p>
    <w:p w14:paraId="5422F6EB" w14:textId="77777777" w:rsidR="004E783A" w:rsidRPr="005A2A23" w:rsidRDefault="004E783A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lastRenderedPageBreak/>
        <w:t>CUSTOMER SEGMENT INSIGHTS</w:t>
      </w:r>
    </w:p>
    <w:p w14:paraId="7CF8EC7F" w14:textId="77777777" w:rsidR="004E783A" w:rsidRPr="005A2A23" w:rsidRDefault="00053273" w:rsidP="004E78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169 Potential Loyalists – New customers with promising purchase patterns.</w:t>
      </w:r>
    </w:p>
    <w:p w14:paraId="3BAA0485" w14:textId="77777777" w:rsidR="004E783A" w:rsidRPr="005A2A23" w:rsidRDefault="00053273" w:rsidP="004E78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166 Loyal Customers – Repeat buyers who shop frequently.</w:t>
      </w:r>
    </w:p>
    <w:p w14:paraId="2094BBF2" w14:textId="77777777" w:rsidR="004E783A" w:rsidRPr="005A2A23" w:rsidRDefault="00053273" w:rsidP="004E78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116 Champions – High-value customers who spend the most.</w:t>
      </w:r>
    </w:p>
    <w:p w14:paraId="025CA258" w14:textId="77777777" w:rsidR="004E783A" w:rsidRPr="005A2A23" w:rsidRDefault="00053273" w:rsidP="004E78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111 At-Risk Customers – Customers who haven’t purchased in a while.</w:t>
      </w:r>
    </w:p>
    <w:p w14:paraId="6578C803" w14:textId="09D66D20" w:rsidR="004E783A" w:rsidRPr="005A2A23" w:rsidRDefault="00053273" w:rsidP="004E78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68 Lost Customers – Previously active customers who have stopped buying.</w:t>
      </w:r>
    </w:p>
    <w:p w14:paraId="02250898" w14:textId="31465136" w:rsidR="004E783A" w:rsidRPr="005A2A23" w:rsidRDefault="004E783A" w:rsidP="004E783A">
      <w:pPr>
        <w:rPr>
          <w:rFonts w:asciiTheme="majorHAnsi" w:hAnsiTheme="majorHAnsi" w:cstheme="majorHAnsi"/>
        </w:rPr>
      </w:pPr>
    </w:p>
    <w:p w14:paraId="7E7D3ECD" w14:textId="77777777" w:rsidR="004E783A" w:rsidRPr="005A2A23" w:rsidRDefault="004E783A">
      <w:p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RECOMMENDATION</w:t>
      </w:r>
    </w:p>
    <w:p w14:paraId="055A7448" w14:textId="77777777" w:rsidR="004E783A" w:rsidRPr="005A2A23" w:rsidRDefault="004E783A" w:rsidP="004E783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CUSTOMER RETENTION &amp; ENGAGEMNET STRATEGIES</w:t>
      </w:r>
    </w:p>
    <w:p w14:paraId="435ECD30" w14:textId="77777777" w:rsidR="004E783A" w:rsidRPr="005A2A23" w:rsidRDefault="00053273" w:rsidP="004E783A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Offer targeted discounts and loyalty rewards to bring back lost customers.</w:t>
      </w:r>
    </w:p>
    <w:p w14:paraId="62BF2D27" w14:textId="77777777" w:rsidR="004E783A" w:rsidRPr="005A2A23" w:rsidRDefault="00053273" w:rsidP="004E783A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Send personalized re-engagement emails and promotions to the 111 At-Risk Customers.</w:t>
      </w:r>
    </w:p>
    <w:p w14:paraId="4738B298" w14:textId="77777777" w:rsidR="004E783A" w:rsidRPr="005A2A23" w:rsidRDefault="00053273" w:rsidP="004E783A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Introduce exclusive perks for Loyal Customers and Champions to encourage continued spending.</w:t>
      </w:r>
    </w:p>
    <w:p w14:paraId="58C9493F" w14:textId="77777777" w:rsidR="001C510F" w:rsidRPr="005A2A23" w:rsidRDefault="00053273" w:rsidP="004E783A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Offer VIP memberships with early access to sales and premium customer support</w:t>
      </w:r>
      <w:r w:rsidR="004E783A" w:rsidRPr="005A2A23">
        <w:rPr>
          <w:rFonts w:asciiTheme="majorHAnsi" w:hAnsiTheme="majorHAnsi" w:cstheme="majorHAnsi"/>
        </w:rPr>
        <w:t xml:space="preserve"> to Loyal Customers and Champions</w:t>
      </w:r>
    </w:p>
    <w:p w14:paraId="1B4DC901" w14:textId="01011F30" w:rsidR="002D4629" w:rsidRPr="005A2A23" w:rsidRDefault="004E783A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For Potential Loyalist</w:t>
      </w:r>
      <w:r w:rsidR="001C510F" w:rsidRPr="005A2A23">
        <w:rPr>
          <w:rFonts w:asciiTheme="majorHAnsi" w:hAnsiTheme="majorHAnsi" w:cstheme="majorHAnsi"/>
        </w:rPr>
        <w:t>s, g</w:t>
      </w:r>
      <w:r w:rsidR="00053273" w:rsidRPr="005A2A23">
        <w:rPr>
          <w:rFonts w:asciiTheme="majorHAnsi" w:hAnsiTheme="majorHAnsi" w:cstheme="majorHAnsi"/>
        </w:rPr>
        <w:t>ive first-time buyers a discount on their next purchase.</w:t>
      </w:r>
      <w:r w:rsidR="001C510F" w:rsidRPr="005A2A23">
        <w:rPr>
          <w:rFonts w:asciiTheme="majorHAnsi" w:hAnsiTheme="majorHAnsi" w:cstheme="majorHAnsi"/>
        </w:rPr>
        <w:t xml:space="preserve"> Also i</w:t>
      </w:r>
      <w:r w:rsidR="00053273" w:rsidRPr="005A2A23">
        <w:rPr>
          <w:rFonts w:asciiTheme="majorHAnsi" w:hAnsiTheme="majorHAnsi" w:cstheme="majorHAnsi"/>
        </w:rPr>
        <w:t>mplement a referral program to encourage them to bring in new customers.</w:t>
      </w:r>
    </w:p>
    <w:p w14:paraId="231623A5" w14:textId="08E983ED" w:rsidR="001C510F" w:rsidRPr="005A2A23" w:rsidRDefault="001C510F" w:rsidP="001C510F">
      <w:pPr>
        <w:rPr>
          <w:rFonts w:asciiTheme="majorHAnsi" w:hAnsiTheme="majorHAnsi" w:cstheme="majorHAnsi"/>
        </w:rPr>
      </w:pPr>
    </w:p>
    <w:p w14:paraId="743FEAC0" w14:textId="77777777" w:rsidR="001C510F" w:rsidRPr="005A2A23" w:rsidRDefault="001C510F" w:rsidP="001C510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ADRESS DECLINING REVENUE TREND</w:t>
      </w:r>
    </w:p>
    <w:p w14:paraId="3C876492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Conduct a customer survey to understand why people stopped buying.</w:t>
      </w:r>
    </w:p>
    <w:p w14:paraId="09557400" w14:textId="77777777" w:rsidR="001C510F" w:rsidRPr="005A2A23" w:rsidRDefault="001C510F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To i</w:t>
      </w:r>
      <w:r w:rsidR="00053273" w:rsidRPr="005A2A23">
        <w:rPr>
          <w:rFonts w:asciiTheme="majorHAnsi" w:hAnsiTheme="majorHAnsi" w:cstheme="majorHAnsi"/>
        </w:rPr>
        <w:t>mprove Slow-Moving Categories (Clothing):</w:t>
      </w:r>
      <w:r w:rsidRPr="005A2A23">
        <w:rPr>
          <w:rFonts w:asciiTheme="majorHAnsi" w:hAnsiTheme="majorHAnsi" w:cstheme="majorHAnsi"/>
        </w:rPr>
        <w:t xml:space="preserve"> </w:t>
      </w:r>
      <w:r w:rsidR="00053273" w:rsidRPr="005A2A23">
        <w:rPr>
          <w:rFonts w:asciiTheme="majorHAnsi" w:hAnsiTheme="majorHAnsi" w:cstheme="majorHAnsi"/>
        </w:rPr>
        <w:t>Run flash sales and limited-time offers</w:t>
      </w:r>
      <w:r w:rsidRPr="005A2A23">
        <w:rPr>
          <w:rFonts w:asciiTheme="majorHAnsi" w:hAnsiTheme="majorHAnsi" w:cstheme="majorHAnsi"/>
        </w:rPr>
        <w:t xml:space="preserve">, </w:t>
      </w:r>
      <w:r w:rsidR="00053273" w:rsidRPr="005A2A23">
        <w:rPr>
          <w:rFonts w:asciiTheme="majorHAnsi" w:hAnsiTheme="majorHAnsi" w:cstheme="majorHAnsi"/>
        </w:rPr>
        <w:t>Improve marketing efforts on social media for fashion-related audiences.</w:t>
      </w:r>
    </w:p>
    <w:p w14:paraId="2A8149E5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Focus on restocking and bundling best-sellers.</w:t>
      </w:r>
    </w:p>
    <w:p w14:paraId="68A3AD9D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Use customer testimonials in marketing campaigns.</w:t>
      </w:r>
    </w:p>
    <w:p w14:paraId="15956F02" w14:textId="77777777" w:rsidR="001C510F" w:rsidRPr="005A2A23" w:rsidRDefault="001C510F" w:rsidP="001C510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IMPROVE PRODUCT &amp; CATEGORY PERFORMANCE</w:t>
      </w:r>
    </w:p>
    <w:p w14:paraId="47189807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Optimize Slow-Moving Clothing Sales</w:t>
      </w:r>
      <w:r w:rsidR="001C510F" w:rsidRPr="005A2A23">
        <w:rPr>
          <w:rFonts w:asciiTheme="majorHAnsi" w:hAnsiTheme="majorHAnsi" w:cstheme="majorHAnsi"/>
        </w:rPr>
        <w:t xml:space="preserve"> by l</w:t>
      </w:r>
      <w:r w:rsidRPr="005A2A23">
        <w:rPr>
          <w:rFonts w:asciiTheme="majorHAnsi" w:hAnsiTheme="majorHAnsi" w:cstheme="majorHAnsi"/>
        </w:rPr>
        <w:t>aunch</w:t>
      </w:r>
      <w:r w:rsidR="001C510F" w:rsidRPr="005A2A23">
        <w:rPr>
          <w:rFonts w:asciiTheme="majorHAnsi" w:hAnsiTheme="majorHAnsi" w:cstheme="majorHAnsi"/>
        </w:rPr>
        <w:t>ing</w:t>
      </w:r>
      <w:r w:rsidRPr="005A2A23">
        <w:rPr>
          <w:rFonts w:asciiTheme="majorHAnsi" w:hAnsiTheme="majorHAnsi" w:cstheme="majorHAnsi"/>
        </w:rPr>
        <w:t xml:space="preserve"> seasonal campaigns (e.g., summer/winter collections).</w:t>
      </w:r>
    </w:p>
    <w:p w14:paraId="4D6A1DC4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Offer "Buy One, Get One" (BOGO) deals to increase order volume.</w:t>
      </w:r>
    </w:p>
    <w:p w14:paraId="3003F358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Capitalize on Fast-Moving Sports Products</w:t>
      </w:r>
      <w:r w:rsidR="001C510F" w:rsidRPr="005A2A23">
        <w:rPr>
          <w:rFonts w:asciiTheme="majorHAnsi" w:hAnsiTheme="majorHAnsi" w:cstheme="majorHAnsi"/>
        </w:rPr>
        <w:t xml:space="preserve"> by c</w:t>
      </w:r>
      <w:r w:rsidRPr="005A2A23">
        <w:rPr>
          <w:rFonts w:asciiTheme="majorHAnsi" w:hAnsiTheme="majorHAnsi" w:cstheme="majorHAnsi"/>
        </w:rPr>
        <w:t>reat</w:t>
      </w:r>
      <w:r w:rsidR="001C510F" w:rsidRPr="005A2A23">
        <w:rPr>
          <w:rFonts w:asciiTheme="majorHAnsi" w:hAnsiTheme="majorHAnsi" w:cstheme="majorHAnsi"/>
        </w:rPr>
        <w:t>ing</w:t>
      </w:r>
      <w:r w:rsidRPr="005A2A23">
        <w:rPr>
          <w:rFonts w:asciiTheme="majorHAnsi" w:hAnsiTheme="majorHAnsi" w:cstheme="majorHAnsi"/>
        </w:rPr>
        <w:t xml:space="preserve"> bundles with related products</w:t>
      </w:r>
      <w:r w:rsidR="001C510F" w:rsidRPr="005A2A23">
        <w:rPr>
          <w:rFonts w:asciiTheme="majorHAnsi" w:hAnsiTheme="majorHAnsi" w:cstheme="majorHAnsi"/>
        </w:rPr>
        <w:t>.</w:t>
      </w:r>
    </w:p>
    <w:p w14:paraId="736FCB18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Optimize Home &amp; Electronics Categories</w:t>
      </w:r>
      <w:r w:rsidR="001C510F" w:rsidRPr="005A2A23">
        <w:rPr>
          <w:rFonts w:asciiTheme="majorHAnsi" w:hAnsiTheme="majorHAnsi" w:cstheme="majorHAnsi"/>
        </w:rPr>
        <w:t xml:space="preserve"> by promoting them as bundles.</w:t>
      </w:r>
    </w:p>
    <w:p w14:paraId="063BD694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Highlight warranty and durability in marketing to build trust.</w:t>
      </w:r>
    </w:p>
    <w:p w14:paraId="58AAD5AA" w14:textId="77777777" w:rsidR="001C510F" w:rsidRPr="005A2A23" w:rsidRDefault="001C510F" w:rsidP="001C510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IMPROVE CUSTOMER SACTISFACTION &amp; REVIEW</w:t>
      </w:r>
    </w:p>
    <w:p w14:paraId="4875B239" w14:textId="77777777" w:rsidR="001C510F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Address Negative Reviews (147 Negative, 137 Neutral)</w:t>
      </w:r>
      <w:r w:rsidR="001C510F" w:rsidRPr="005A2A23">
        <w:rPr>
          <w:rFonts w:asciiTheme="majorHAnsi" w:hAnsiTheme="majorHAnsi" w:cstheme="majorHAnsi"/>
        </w:rPr>
        <w:t xml:space="preserve"> by a</w:t>
      </w:r>
      <w:r w:rsidRPr="005A2A23">
        <w:rPr>
          <w:rFonts w:asciiTheme="majorHAnsi" w:hAnsiTheme="majorHAnsi" w:cstheme="majorHAnsi"/>
        </w:rPr>
        <w:t>nalyz</w:t>
      </w:r>
      <w:r w:rsidR="001C510F" w:rsidRPr="005A2A23">
        <w:rPr>
          <w:rFonts w:asciiTheme="majorHAnsi" w:hAnsiTheme="majorHAnsi" w:cstheme="majorHAnsi"/>
        </w:rPr>
        <w:t>ing</w:t>
      </w:r>
      <w:r w:rsidRPr="005A2A23">
        <w:rPr>
          <w:rFonts w:asciiTheme="majorHAnsi" w:hAnsiTheme="majorHAnsi" w:cstheme="majorHAnsi"/>
        </w:rPr>
        <w:t xml:space="preserve"> negative feedback and fix recurring issues (product quality, delivery delays, etc.).</w:t>
      </w:r>
    </w:p>
    <w:p w14:paraId="40DF1039" w14:textId="77777777" w:rsidR="00053273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lastRenderedPageBreak/>
        <w:t>Respond to dissatisfied customers with support and refund/replacement options.</w:t>
      </w:r>
    </w:p>
    <w:p w14:paraId="5F5C78A2" w14:textId="4B5CC42F" w:rsidR="002D4629" w:rsidRPr="005A2A23" w:rsidRDefault="00053273" w:rsidP="001C510F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5A2A23">
        <w:rPr>
          <w:rFonts w:asciiTheme="majorHAnsi" w:hAnsiTheme="majorHAnsi" w:cstheme="majorHAnsi"/>
        </w:rPr>
        <w:t>Encourage happy customers to leave reviews to boost overall ratings.</w:t>
      </w:r>
      <w:r w:rsidRPr="005A2A23">
        <w:rPr>
          <w:rFonts w:asciiTheme="majorHAnsi" w:hAnsiTheme="majorHAnsi" w:cstheme="majorHAnsi"/>
        </w:rPr>
        <w:br/>
      </w:r>
    </w:p>
    <w:sectPr w:rsidR="002D4629" w:rsidRPr="005A2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76ACE"/>
    <w:multiLevelType w:val="hybridMultilevel"/>
    <w:tmpl w:val="0ABE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C10021"/>
    <w:multiLevelType w:val="hybridMultilevel"/>
    <w:tmpl w:val="068C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1705D"/>
    <w:multiLevelType w:val="hybridMultilevel"/>
    <w:tmpl w:val="89AE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A57A6"/>
    <w:multiLevelType w:val="hybridMultilevel"/>
    <w:tmpl w:val="974E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A7AC4"/>
    <w:multiLevelType w:val="hybridMultilevel"/>
    <w:tmpl w:val="EAA418E4"/>
    <w:lvl w:ilvl="0" w:tplc="F36E4F5C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25B82"/>
    <w:multiLevelType w:val="hybridMultilevel"/>
    <w:tmpl w:val="6C5C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035DF"/>
    <w:multiLevelType w:val="hybridMultilevel"/>
    <w:tmpl w:val="E3061652"/>
    <w:lvl w:ilvl="0" w:tplc="B74C8E2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077644"/>
    <w:multiLevelType w:val="hybridMultilevel"/>
    <w:tmpl w:val="909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47C21"/>
    <w:multiLevelType w:val="hybridMultilevel"/>
    <w:tmpl w:val="6652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D0D06"/>
    <w:multiLevelType w:val="hybridMultilevel"/>
    <w:tmpl w:val="B01C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5"/>
  </w:num>
  <w:num w:numId="14">
    <w:abstractNumId w:val="10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273"/>
    <w:rsid w:val="0006063C"/>
    <w:rsid w:val="0015074B"/>
    <w:rsid w:val="001C510F"/>
    <w:rsid w:val="0029639D"/>
    <w:rsid w:val="002D4629"/>
    <w:rsid w:val="00326F90"/>
    <w:rsid w:val="004E783A"/>
    <w:rsid w:val="005A2A23"/>
    <w:rsid w:val="005F240C"/>
    <w:rsid w:val="00AA1D8D"/>
    <w:rsid w:val="00B47730"/>
    <w:rsid w:val="00CB0664"/>
    <w:rsid w:val="00E131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61945"/>
  <w14:defaultImageDpi w14:val="300"/>
  <w15:docId w15:val="{7DD402FB-1DD8-43C4-89AA-29357E16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Apple</cp:lastModifiedBy>
  <cp:revision>3</cp:revision>
  <dcterms:created xsi:type="dcterms:W3CDTF">2013-12-23T23:15:00Z</dcterms:created>
  <dcterms:modified xsi:type="dcterms:W3CDTF">2025-03-19T19:58:00Z</dcterms:modified>
  <cp:category/>
</cp:coreProperties>
</file>